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pPr>
      <w:r>
        <w:rPr>
          <w:b/>
          <w:color w:val="000000"/>
          <w:sz w:val="32"/>
        </w:rPr>
        <w:t>DIVYA E</w:t>
        <w:br/>
      </w:r>
    </w:p>
    <w:p>
      <w:pPr>
        <w:spacing w:after="200" w:line="276" w:lineRule="auto"/>
        <w:jc w:val="left"/>
      </w:pPr>
      <w:r>
        <w:t>Data Analyst | Power BI | SQL | Excel | Python | Data Visualization</w:t>
        <w:br/>
        <w:t>Ernakulam | 9633402183 | divyadhanapalan23@gmail.com</w:t>
        <w:br/>
        <w:t>linkedin.com/in/divya-e-3b9852268 | github.com/Divya-E-567/divyasandeep-siyan</w:t>
      </w:r>
    </w:p>
    <w:p>
      <w:pPr>
        <w:spacing w:before="120" w:after="80" w:line="276" w:lineRule="auto"/>
      </w:pPr>
      <w:r>
        <w:rPr>
          <w:b/>
          <w:color w:val="000000"/>
          <w:sz w:val="24"/>
        </w:rPr>
        <w:t>PROFESSIONAL SUMMARY</w:t>
      </w:r>
    </w:p>
    <w:p>
      <w:pPr>
        <w:spacing w:line="276" w:lineRule="auto"/>
      </w:pPr>
      <w:r>
        <w:t>Analytical and detail-oriented Data Analyst with hands-on experience in data cleaning, visualization, and dashboard development. Proficient in Power BI, SQL, Python, and Excel, with a proven ability to transform raw data into actionable insights. Experienced in building interactive dashboards, KPI tracking, and performance analytics that drive business decisions. Seeking to leverage analytical and visualization skills in a data-driven organization to support strategic decision-making.</w:t>
      </w:r>
    </w:p>
    <w:p>
      <w:pPr>
        <w:spacing w:before="120" w:after="80" w:line="276" w:lineRule="auto"/>
      </w:pPr>
      <w:r>
        <w:rPr>
          <w:b/>
          <w:color w:val="000000"/>
          <w:sz w:val="24"/>
        </w:rPr>
        <w:t>EXPERIENCE</w:t>
      </w:r>
    </w:p>
    <w:p>
      <w:pPr>
        <w:spacing w:line="276" w:lineRule="auto"/>
      </w:pPr>
      <w:r>
        <w:rPr>
          <w:b/>
        </w:rPr>
        <w:t>Unified Mentor Pvt. Ltd. — Data Analyst Intern (Oct 2025 – Present)</w:t>
        <w:br/>
      </w:r>
      <w:r>
        <w:t>• Conducted data analysis and visualization using Power BI and Excel to support strategic business insights.</w:t>
        <w:br/>
        <w:t>• Cleaned and transformed raw datasets to improve data reliability and consistency.</w:t>
        <w:br/>
        <w:t>• Designed interactive dashboards to track KPIs and visualize performance metrics.</w:t>
        <w:br/>
        <w:t>• Collaborated with senior analysts to automate reporting workflows and generate actionable insights.</w:t>
        <w:br/>
      </w:r>
    </w:p>
    <w:p>
      <w:pPr>
        <w:spacing w:line="276" w:lineRule="auto"/>
      </w:pPr>
      <w:r>
        <w:rPr>
          <w:b/>
        </w:rPr>
        <w:t>STM Document Engineering Pvt. Ltd., Trivandrum — Operator (Jan 2022 – Sep 2025)</w:t>
        <w:br/>
      </w:r>
      <w:r>
        <w:t>• Processed and validated large document batches ensuring 100% accuracy and timely delivery.</w:t>
        <w:br/>
        <w:t>• Analyzed workflow and operational data to identify efficiency gaps and reduce turnaround time.</w:t>
        <w:br/>
        <w:t>• Supported data documentation, formatting, and compliance standards for major clients like Elsevier.</w:t>
        <w:br/>
      </w:r>
    </w:p>
    <w:p>
      <w:pPr>
        <w:spacing w:before="120" w:after="80" w:line="276" w:lineRule="auto"/>
      </w:pPr>
      <w:r>
        <w:rPr>
          <w:b/>
          <w:color w:val="000000"/>
          <w:sz w:val="24"/>
        </w:rPr>
        <w:t>TRAINING &amp; CERTIFICATIONS</w:t>
      </w:r>
    </w:p>
    <w:p>
      <w:pPr>
        <w:spacing w:line="276" w:lineRule="auto"/>
      </w:pPr>
      <w:r>
        <w:rPr>
          <w:b/>
        </w:rPr>
        <w:t>Data Analyst Program – Entri Elevate (Aug 2025 – Present)</w:t>
        <w:br/>
      </w:r>
      <w:r>
        <w:t>• Hands-on training in Python, SQL, Excel, and Power BI.</w:t>
        <w:br/>
        <w:t>• Projects focused on data visualization, KPI reporting, and business performance analytics.</w:t>
        <w:br/>
      </w:r>
    </w:p>
    <w:p>
      <w:pPr>
        <w:spacing w:before="120" w:after="80" w:line="276" w:lineRule="auto"/>
      </w:pPr>
      <w:r>
        <w:rPr>
          <w:b/>
          <w:color w:val="000000"/>
          <w:sz w:val="24"/>
        </w:rPr>
        <w:t>TECHNICAL SKILLS</w:t>
      </w:r>
    </w:p>
    <w:p>
      <w:pPr>
        <w:spacing w:line="276" w:lineRule="auto"/>
      </w:pPr>
      <w:r>
        <w:t>Languages: Python, SQL</w:t>
        <w:br/>
        <w:t>Data Analytics: Data Cleaning, Data Modeling, ETL, Dashboard Reporting, KPI Analysis, EDA</w:t>
        <w:br/>
        <w:t>Data Visualization Tools: Power BI, Tableau (Basic)</w:t>
        <w:br/>
        <w:t>Tools &amp; Technologies: Power BI Service, SQL Server, Microsoft Excel</w:t>
        <w:br/>
        <w:t>Soft Skills: Problem Solving, Critical Thinking, Team Collaboration</w:t>
        <w:br/>
        <w:t>Languages Known: English, Malayalam</w:t>
      </w:r>
    </w:p>
    <w:p>
      <w:pPr>
        <w:spacing w:before="120" w:after="80" w:line="276" w:lineRule="auto"/>
      </w:pPr>
      <w:r>
        <w:rPr>
          <w:b/>
          <w:color w:val="000000"/>
          <w:sz w:val="24"/>
        </w:rPr>
        <w:t>PROJECTS</w:t>
      </w:r>
    </w:p>
    <w:p>
      <w:pPr>
        <w:spacing w:line="276" w:lineRule="auto"/>
      </w:pPr>
      <w:r>
        <w:rPr>
          <w:b/>
        </w:rPr>
        <w:t>Sales Performance Dashboard | Power BI</w:t>
        <w:br/>
      </w:r>
      <w:r>
        <w:t>• Designed a dynamic dashboard to visualize regional sales and revenue performance.</w:t>
        <w:br/>
        <w:t>• Created DAX measures for KPIs such as total profit, growth rate, and customer retention.</w:t>
        <w:br/>
        <w:t>Key Tools Used: Power BI, DAX, Excel</w:t>
        <w:br/>
      </w:r>
    </w:p>
    <w:p>
      <w:pPr>
        <w:spacing w:line="276" w:lineRule="auto"/>
      </w:pPr>
      <w:r>
        <w:rPr>
          <w:b/>
        </w:rPr>
        <w:t>Pizza Sales &amp; Performance Analytics | SQL, Python &amp; Power BI</w:t>
        <w:br/>
      </w:r>
      <w:r>
        <w:t>• Conducted end-to-end analysis of a pizza chain’s sales data to uncover insights on revenue, customer behavior, and top-performing items.</w:t>
        <w:br/>
        <w:t>• Used SQL queries (CTEs, joins, aggregations) to analyze time-based trends and product categories.</w:t>
        <w:br/>
        <w:t>• Created Power BI dashboards showing sales distribution, peak hours, and performance KPIs.</w:t>
        <w:br/>
        <w:t>Key Tools Used: SQL, Python, Power BI</w:t>
        <w:br/>
      </w:r>
    </w:p>
    <w:p>
      <w:pPr>
        <w:spacing w:line="276" w:lineRule="auto"/>
      </w:pPr>
      <w:r>
        <w:rPr>
          <w:b/>
        </w:rPr>
        <w:t>Data Cleaning &amp; Analysis | Python &amp; Excel</w:t>
        <w:br/>
      </w:r>
      <w:r>
        <w:t>• Processed raw datasets, removed inconsistencies, and performed exploratory data analysis (EDA).</w:t>
        <w:br/>
        <w:t>• Generated visual insights and reports to support business decision-making.</w:t>
        <w:br/>
        <w:t>Key Tools Used: Python, Pandas, Excel</w:t>
        <w:br/>
      </w:r>
    </w:p>
    <w:p>
      <w:pPr>
        <w:spacing w:before="120" w:after="80" w:line="276" w:lineRule="auto"/>
      </w:pPr>
      <w:r>
        <w:rPr>
          <w:b/>
          <w:color w:val="000000"/>
          <w:sz w:val="24"/>
        </w:rPr>
        <w:t>EDUCATION</w:t>
      </w:r>
    </w:p>
    <w:p>
      <w:pPr>
        <w:spacing w:line="276" w:lineRule="auto"/>
      </w:pPr>
      <w:r>
        <w:rPr>
          <w:b/>
        </w:rPr>
        <w:t>Bachelor of Science (B.Sc.) in Computer Science — Calicut University (2018 –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